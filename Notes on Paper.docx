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8CCC2" w14:textId="78C07F83" w:rsidR="00A94284" w:rsidRPr="00A94284" w:rsidRDefault="00A94284" w:rsidP="00DC2754">
      <w:r w:rsidRPr="00A94284">
        <w:rPr>
          <w:b/>
          <w:bCs/>
        </w:rPr>
        <w:t xml:space="preserve">Notes on </w:t>
      </w:r>
      <w:hyperlink r:id="rId6" w:history="1">
        <w:r w:rsidR="00DC2754" w:rsidRPr="00DC2754">
          <w:rPr>
            <w:rStyle w:val="Hyperlink"/>
            <w:b/>
            <w:bCs/>
          </w:rPr>
          <w:t>Pa</w:t>
        </w:r>
        <w:r w:rsidR="00DC2754" w:rsidRPr="00DC2754">
          <w:rPr>
            <w:rStyle w:val="Hyperlink"/>
            <w:b/>
            <w:bCs/>
          </w:rPr>
          <w:t>p</w:t>
        </w:r>
        <w:r w:rsidR="00DC2754" w:rsidRPr="00DC2754">
          <w:rPr>
            <w:rStyle w:val="Hyperlink"/>
            <w:b/>
            <w:bCs/>
          </w:rPr>
          <w:t>e</w:t>
        </w:r>
        <w:r w:rsidR="00DC2754" w:rsidRPr="00DC2754">
          <w:rPr>
            <w:rStyle w:val="Hyperlink"/>
            <w:b/>
            <w:bCs/>
          </w:rPr>
          <w:t>r</w:t>
        </w:r>
      </w:hyperlink>
    </w:p>
    <w:p w14:paraId="6963F8E1" w14:textId="77777777" w:rsidR="00A94284" w:rsidRPr="00A94284" w:rsidRDefault="00A94284" w:rsidP="00A94284"/>
    <w:p w14:paraId="3B4FB7BD" w14:textId="77777777" w:rsidR="00A94284" w:rsidRPr="00A94284" w:rsidRDefault="00A94284" w:rsidP="00A94284">
      <w:r w:rsidRPr="00A94284">
        <w:rPr>
          <w:b/>
          <w:bCs/>
        </w:rPr>
        <w:t>Graph Data Structure</w:t>
      </w:r>
    </w:p>
    <w:p w14:paraId="7C48ABFE" w14:textId="2D5910E3" w:rsidR="00A94284" w:rsidRDefault="00A94284" w:rsidP="00A94284">
      <w:pPr>
        <w:pStyle w:val="ListParagraph"/>
        <w:numPr>
          <w:ilvl w:val="0"/>
          <w:numId w:val="10"/>
        </w:numPr>
      </w:pPr>
      <w:r w:rsidRPr="00A94284">
        <w:t xml:space="preserve">The Sudoku board is treated as a graph where each cell is a node, and constraints (rows, columns, and </w:t>
      </w:r>
      <w:r w:rsidRPr="00A94284">
        <w:t>sub grids</w:t>
      </w:r>
      <w:r w:rsidRPr="00A94284">
        <w:t>) form the edges.</w:t>
      </w:r>
    </w:p>
    <w:p w14:paraId="5F8A61D0" w14:textId="133FC58D" w:rsidR="00A94284" w:rsidRPr="00A94284" w:rsidRDefault="00A94284" w:rsidP="00A94284">
      <w:pPr>
        <w:pStyle w:val="ListParagraph"/>
        <w:numPr>
          <w:ilvl w:val="0"/>
          <w:numId w:val="10"/>
        </w:numPr>
      </w:pPr>
      <w:r>
        <w:t xml:space="preserve"> </w:t>
      </w:r>
      <w:r w:rsidRPr="00A94284">
        <w:t>This setup makes it easy to check valid moves since the graph structure enforces Sudoku rules during traversal.</w:t>
      </w:r>
    </w:p>
    <w:p w14:paraId="5AD74D44" w14:textId="77777777" w:rsidR="00A94284" w:rsidRPr="00A94284" w:rsidRDefault="00A94284" w:rsidP="00A94284">
      <w:r w:rsidRPr="00A94284">
        <w:rPr>
          <w:b/>
          <w:bCs/>
        </w:rPr>
        <w:t>Breadth-First Search (BFS)</w:t>
      </w:r>
    </w:p>
    <w:p w14:paraId="5394D205" w14:textId="77777777" w:rsidR="00A94284" w:rsidRDefault="00A94284" w:rsidP="00A94284">
      <w:pPr>
        <w:pStyle w:val="ListParagraph"/>
        <w:numPr>
          <w:ilvl w:val="0"/>
          <w:numId w:val="11"/>
        </w:numPr>
      </w:pPr>
      <w:r w:rsidRPr="00A94284">
        <w:t>BFS explores all possibilities level by level, which ensures every solution is found if there are multiple.</w:t>
      </w:r>
    </w:p>
    <w:p w14:paraId="07A6BBA2" w14:textId="77777777" w:rsidR="00A94284" w:rsidRDefault="00A94284" w:rsidP="00A94284">
      <w:pPr>
        <w:pStyle w:val="ListParagraph"/>
        <w:numPr>
          <w:ilvl w:val="0"/>
          <w:numId w:val="11"/>
        </w:numPr>
      </w:pPr>
      <w:r w:rsidRPr="00A94284">
        <w:rPr>
          <w:b/>
          <w:bCs/>
        </w:rPr>
        <w:t>Strengths</w:t>
      </w:r>
      <w:r w:rsidRPr="00A94284">
        <w:t>: Guarantees that it will find all solutions eventually because it systematically checks every possibility.</w:t>
      </w:r>
    </w:p>
    <w:p w14:paraId="02AE7D08" w14:textId="77777777" w:rsidR="00A94284" w:rsidRDefault="00A94284" w:rsidP="00A94284">
      <w:pPr>
        <w:pStyle w:val="ListParagraph"/>
        <w:numPr>
          <w:ilvl w:val="0"/>
          <w:numId w:val="11"/>
        </w:numPr>
      </w:pPr>
      <w:r w:rsidRPr="00A94284">
        <w:rPr>
          <w:b/>
          <w:bCs/>
        </w:rPr>
        <w:t>Weaknesses</w:t>
      </w:r>
      <w:r w:rsidRPr="00A94284">
        <w:t xml:space="preserve">: Uses a ton of memory since it keeps track of all the nodes at each level. Also </w:t>
      </w:r>
      <w:proofErr w:type="gramStart"/>
      <w:r w:rsidRPr="00A94284">
        <w:t>pretty slow</w:t>
      </w:r>
      <w:proofErr w:type="gramEnd"/>
      <w:r w:rsidRPr="00A94284">
        <w:t>, especially for complex puzzles.</w:t>
      </w:r>
    </w:p>
    <w:p w14:paraId="5655F7CB" w14:textId="681F8953" w:rsidR="00A94284" w:rsidRDefault="00A94284" w:rsidP="00A94284">
      <w:pPr>
        <w:pStyle w:val="ListParagraph"/>
        <w:numPr>
          <w:ilvl w:val="0"/>
          <w:numId w:val="11"/>
        </w:numPr>
      </w:pPr>
      <w:r w:rsidRPr="00A94284">
        <w:t>Example: For Question 1 in the results, BFS took 9.37 seconds and expanded over 12,000 nodes. Not ideal if speed is critical.</w:t>
      </w:r>
    </w:p>
    <w:p w14:paraId="7467D4B6" w14:textId="77777777" w:rsidR="00A94284" w:rsidRPr="00A94284" w:rsidRDefault="00A94284" w:rsidP="00A94284">
      <w:pPr>
        <w:pStyle w:val="ListParagraph"/>
      </w:pPr>
    </w:p>
    <w:p w14:paraId="1ACDAD52" w14:textId="77777777" w:rsidR="00A94284" w:rsidRDefault="00A94284" w:rsidP="00A94284">
      <w:r w:rsidRPr="00A94284">
        <w:rPr>
          <w:b/>
          <w:bCs/>
        </w:rPr>
        <w:t>Depth-Limited Search (DLS)</w:t>
      </w:r>
    </w:p>
    <w:p w14:paraId="2F39E905" w14:textId="77777777" w:rsidR="00A94284" w:rsidRDefault="00A94284" w:rsidP="00A94284">
      <w:pPr>
        <w:pStyle w:val="ListParagraph"/>
        <w:numPr>
          <w:ilvl w:val="0"/>
          <w:numId w:val="12"/>
        </w:numPr>
      </w:pPr>
      <w:r w:rsidRPr="00A94284">
        <w:t>This is basically DFS but with a cap on how deep it can go. If it doesn’t find a solution within the limit, it stops and backtracks.</w:t>
      </w:r>
    </w:p>
    <w:p w14:paraId="496C18B3" w14:textId="77777777" w:rsidR="00A94284" w:rsidRDefault="00A94284" w:rsidP="00A94284">
      <w:pPr>
        <w:pStyle w:val="ListParagraph"/>
        <w:numPr>
          <w:ilvl w:val="0"/>
          <w:numId w:val="12"/>
        </w:numPr>
      </w:pPr>
      <w:r w:rsidRPr="00A94284">
        <w:rPr>
          <w:b/>
          <w:bCs/>
        </w:rPr>
        <w:t>Strengths</w:t>
      </w:r>
      <w:r w:rsidRPr="00A94284">
        <w:t xml:space="preserve">: Very memory efficient since it only keeps track of nodes on the current path. </w:t>
      </w:r>
      <w:proofErr w:type="gramStart"/>
      <w:r w:rsidRPr="00A94284">
        <w:t>Also</w:t>
      </w:r>
      <w:proofErr w:type="gramEnd"/>
      <w:r w:rsidRPr="00A94284">
        <w:t xml:space="preserve"> faster than BFS for simpler puzzles.</w:t>
      </w:r>
    </w:p>
    <w:p w14:paraId="25322BAB" w14:textId="77777777" w:rsidR="00A94284" w:rsidRDefault="00A94284" w:rsidP="00A94284">
      <w:pPr>
        <w:pStyle w:val="ListParagraph"/>
        <w:numPr>
          <w:ilvl w:val="0"/>
          <w:numId w:val="12"/>
        </w:numPr>
      </w:pPr>
      <w:r w:rsidRPr="00A94284">
        <w:rPr>
          <w:b/>
          <w:bCs/>
        </w:rPr>
        <w:t>Weaknesses</w:t>
      </w:r>
      <w:r w:rsidRPr="00A94284">
        <w:t>: If you set the depth limit too low, it might fail to find a solution entirely.</w:t>
      </w:r>
    </w:p>
    <w:p w14:paraId="3532B5F9" w14:textId="76228416" w:rsidR="00A94284" w:rsidRPr="00A94284" w:rsidRDefault="00A94284" w:rsidP="00A94284">
      <w:pPr>
        <w:pStyle w:val="ListParagraph"/>
        <w:numPr>
          <w:ilvl w:val="0"/>
          <w:numId w:val="12"/>
        </w:numPr>
      </w:pPr>
      <w:r w:rsidRPr="00A94284">
        <w:t>For example, in the same test (Question 1), DLS only took 0.61 seconds and expanded just over 1,000 nodes. Big difference from BFS.</w:t>
      </w:r>
    </w:p>
    <w:p w14:paraId="757BF03D" w14:textId="77777777" w:rsidR="00A94284" w:rsidRPr="00A94284" w:rsidRDefault="00A94284" w:rsidP="00A94284"/>
    <w:p w14:paraId="4E57CF8D" w14:textId="77777777" w:rsidR="00A94284" w:rsidRDefault="00A94284" w:rsidP="00A94284">
      <w:r w:rsidRPr="00A94284">
        <w:rPr>
          <w:b/>
          <w:bCs/>
        </w:rPr>
        <w:t>Comparison Between BFS and DLS</w:t>
      </w:r>
    </w:p>
    <w:p w14:paraId="6EE6412A" w14:textId="77777777" w:rsidR="00A94284" w:rsidRDefault="00A94284" w:rsidP="00A94284">
      <w:pPr>
        <w:pStyle w:val="ListParagraph"/>
        <w:numPr>
          <w:ilvl w:val="0"/>
          <w:numId w:val="13"/>
        </w:numPr>
      </w:pPr>
      <w:r w:rsidRPr="00A94284">
        <w:t xml:space="preserve">BFS is better if you care about finding </w:t>
      </w:r>
      <w:r w:rsidRPr="00A94284">
        <w:rPr>
          <w:i/>
          <w:iCs/>
        </w:rPr>
        <w:t>all</w:t>
      </w:r>
      <w:r w:rsidRPr="00A94284">
        <w:t xml:space="preserve"> solutions, but it’s slower and </w:t>
      </w:r>
      <w:proofErr w:type="gramStart"/>
      <w:r w:rsidRPr="00A94284">
        <w:t>memory-hungry</w:t>
      </w:r>
      <w:proofErr w:type="gramEnd"/>
      <w:r w:rsidRPr="00A94284">
        <w:t>.</w:t>
      </w:r>
    </w:p>
    <w:p w14:paraId="1D88B5A6" w14:textId="77777777" w:rsidR="00A94284" w:rsidRDefault="00A94284" w:rsidP="00A94284">
      <w:pPr>
        <w:pStyle w:val="ListParagraph"/>
        <w:numPr>
          <w:ilvl w:val="0"/>
          <w:numId w:val="13"/>
        </w:numPr>
      </w:pPr>
      <w:r w:rsidRPr="00A94284">
        <w:t>DLS is faster and uses less memory but only works well if you set the depth limit correctly.</w:t>
      </w:r>
    </w:p>
    <w:p w14:paraId="4B228219" w14:textId="05154F1D" w:rsidR="00A94284" w:rsidRPr="00A94284" w:rsidRDefault="00A94284" w:rsidP="00A94284">
      <w:pPr>
        <w:pStyle w:val="ListParagraph"/>
        <w:numPr>
          <w:ilvl w:val="0"/>
          <w:numId w:val="13"/>
        </w:numPr>
      </w:pPr>
      <w:r w:rsidRPr="00A94284">
        <w:t>In most cases, DLS is more practical for solving standard Sudoku puzzles if all you need is a single solution.</w:t>
      </w:r>
    </w:p>
    <w:p w14:paraId="05E5DA31" w14:textId="77777777" w:rsidR="00A94284" w:rsidRPr="00A94284" w:rsidRDefault="00A94284" w:rsidP="00A94284"/>
    <w:p w14:paraId="5DF04CDC" w14:textId="77777777" w:rsidR="00A94284" w:rsidRPr="00A94284" w:rsidRDefault="00A94284" w:rsidP="00A94284">
      <w:r w:rsidRPr="00A94284">
        <w:rPr>
          <w:b/>
          <w:bCs/>
        </w:rPr>
        <w:lastRenderedPageBreak/>
        <w:t>Performance Results</w:t>
      </w:r>
    </w:p>
    <w:p w14:paraId="66C18390" w14:textId="2F294C06" w:rsidR="00A94284" w:rsidRPr="00A94284" w:rsidRDefault="00A94284" w:rsidP="00A94284">
      <w:pPr>
        <w:rPr>
          <w:u w:val="single"/>
          <w:lang w:val="fr-FR"/>
        </w:rPr>
      </w:pPr>
      <w:r w:rsidRPr="00A94284">
        <w:tab/>
      </w:r>
      <w:proofErr w:type="gramStart"/>
      <w:r w:rsidRPr="00A94284">
        <w:rPr>
          <w:b/>
          <w:bCs/>
          <w:u w:val="single"/>
          <w:lang w:val="fr-FR"/>
        </w:rPr>
        <w:t>BFS</w:t>
      </w:r>
      <w:r w:rsidRPr="00A94284">
        <w:rPr>
          <w:u w:val="single"/>
          <w:lang w:val="fr-FR"/>
        </w:rPr>
        <w:t>:</w:t>
      </w:r>
      <w:proofErr w:type="gramEnd"/>
    </w:p>
    <w:p w14:paraId="63158FC1" w14:textId="77777777" w:rsidR="00A94284" w:rsidRDefault="00A94284" w:rsidP="00A94284">
      <w:pPr>
        <w:pStyle w:val="ListParagraph"/>
        <w:numPr>
          <w:ilvl w:val="0"/>
          <w:numId w:val="14"/>
        </w:numPr>
        <w:rPr>
          <w:lang w:val="fr-FR"/>
        </w:rPr>
      </w:pPr>
      <w:r w:rsidRPr="00A94284">
        <w:rPr>
          <w:lang w:val="fr-FR"/>
        </w:rPr>
        <w:t xml:space="preserve">Question </w:t>
      </w:r>
      <w:proofErr w:type="gramStart"/>
      <w:r w:rsidRPr="00A94284">
        <w:rPr>
          <w:lang w:val="fr-FR"/>
        </w:rPr>
        <w:t>1:</w:t>
      </w:r>
      <w:proofErr w:type="gramEnd"/>
      <w:r w:rsidRPr="00A94284">
        <w:rPr>
          <w:lang w:val="fr-FR"/>
        </w:rPr>
        <w:t xml:space="preserve"> 9.37 seconds, 12,867 </w:t>
      </w:r>
      <w:proofErr w:type="spellStart"/>
      <w:r w:rsidRPr="00A94284">
        <w:rPr>
          <w:lang w:val="fr-FR"/>
        </w:rPr>
        <w:t>nodes</w:t>
      </w:r>
      <w:proofErr w:type="spellEnd"/>
      <w:r w:rsidRPr="00A94284">
        <w:rPr>
          <w:lang w:val="fr-FR"/>
        </w:rPr>
        <w:t xml:space="preserve"> </w:t>
      </w:r>
      <w:proofErr w:type="spellStart"/>
      <w:r w:rsidRPr="00A94284">
        <w:rPr>
          <w:lang w:val="fr-FR"/>
        </w:rPr>
        <w:t>expanded</w:t>
      </w:r>
      <w:proofErr w:type="spellEnd"/>
      <w:r w:rsidRPr="00A94284">
        <w:rPr>
          <w:lang w:val="fr-FR"/>
        </w:rPr>
        <w:t>.</w:t>
      </w:r>
    </w:p>
    <w:p w14:paraId="347A68BB" w14:textId="77777777" w:rsidR="00A94284" w:rsidRDefault="00A94284" w:rsidP="00A94284">
      <w:pPr>
        <w:pStyle w:val="ListParagraph"/>
        <w:numPr>
          <w:ilvl w:val="0"/>
          <w:numId w:val="14"/>
        </w:numPr>
        <w:rPr>
          <w:lang w:val="fr-FR"/>
        </w:rPr>
      </w:pPr>
      <w:r w:rsidRPr="00A94284">
        <w:rPr>
          <w:lang w:val="fr-FR"/>
        </w:rPr>
        <w:t xml:space="preserve">Question </w:t>
      </w:r>
      <w:proofErr w:type="gramStart"/>
      <w:r w:rsidRPr="00A94284">
        <w:rPr>
          <w:lang w:val="fr-FR"/>
        </w:rPr>
        <w:t>2:</w:t>
      </w:r>
      <w:proofErr w:type="gramEnd"/>
      <w:r w:rsidRPr="00A94284">
        <w:rPr>
          <w:lang w:val="fr-FR"/>
        </w:rPr>
        <w:t xml:space="preserve"> 2.81 seconds, 4,700 </w:t>
      </w:r>
      <w:proofErr w:type="spellStart"/>
      <w:r w:rsidRPr="00A94284">
        <w:rPr>
          <w:lang w:val="fr-FR"/>
        </w:rPr>
        <w:t>nodes</w:t>
      </w:r>
      <w:proofErr w:type="spellEnd"/>
      <w:r w:rsidRPr="00A94284">
        <w:rPr>
          <w:lang w:val="fr-FR"/>
        </w:rPr>
        <w:t xml:space="preserve"> </w:t>
      </w:r>
      <w:proofErr w:type="spellStart"/>
      <w:r w:rsidRPr="00A94284">
        <w:rPr>
          <w:lang w:val="fr-FR"/>
        </w:rPr>
        <w:t>expanded</w:t>
      </w:r>
      <w:proofErr w:type="spellEnd"/>
      <w:r w:rsidRPr="00A94284">
        <w:rPr>
          <w:lang w:val="fr-FR"/>
        </w:rPr>
        <w:t>.</w:t>
      </w:r>
    </w:p>
    <w:p w14:paraId="512CE36A" w14:textId="18330A47" w:rsidR="00A94284" w:rsidRPr="00A94284" w:rsidRDefault="00A94284" w:rsidP="00A94284">
      <w:pPr>
        <w:pStyle w:val="ListParagraph"/>
        <w:numPr>
          <w:ilvl w:val="0"/>
          <w:numId w:val="14"/>
        </w:numPr>
        <w:rPr>
          <w:lang w:val="fr-FR"/>
        </w:rPr>
      </w:pPr>
      <w:r w:rsidRPr="00A94284">
        <w:rPr>
          <w:lang w:val="fr-FR"/>
        </w:rPr>
        <w:t xml:space="preserve">Question </w:t>
      </w:r>
      <w:proofErr w:type="gramStart"/>
      <w:r w:rsidRPr="00A94284">
        <w:rPr>
          <w:lang w:val="fr-FR"/>
        </w:rPr>
        <w:t>3:</w:t>
      </w:r>
      <w:proofErr w:type="gramEnd"/>
      <w:r w:rsidRPr="00A94284">
        <w:rPr>
          <w:lang w:val="fr-FR"/>
        </w:rPr>
        <w:t xml:space="preserve"> </w:t>
      </w:r>
      <w:r>
        <w:rPr>
          <w:lang w:val="fr-FR"/>
        </w:rPr>
        <w:t xml:space="preserve">In </w:t>
      </w:r>
      <w:r w:rsidRPr="00A94284">
        <w:rPr>
          <w:lang w:val="fr-FR"/>
        </w:rPr>
        <w:t xml:space="preserve">8.62 seconds, 13,201 </w:t>
      </w:r>
      <w:proofErr w:type="spellStart"/>
      <w:r w:rsidRPr="00A94284">
        <w:rPr>
          <w:lang w:val="fr-FR"/>
        </w:rPr>
        <w:t>nodes</w:t>
      </w:r>
      <w:proofErr w:type="spellEnd"/>
      <w:r w:rsidRPr="00A94284">
        <w:rPr>
          <w:lang w:val="fr-FR"/>
        </w:rPr>
        <w:t xml:space="preserve"> </w:t>
      </w:r>
      <w:proofErr w:type="spellStart"/>
      <w:r w:rsidRPr="00A94284">
        <w:rPr>
          <w:lang w:val="fr-FR"/>
        </w:rPr>
        <w:t>expanded</w:t>
      </w:r>
      <w:proofErr w:type="spellEnd"/>
      <w:r w:rsidRPr="00A94284">
        <w:rPr>
          <w:lang w:val="fr-FR"/>
        </w:rPr>
        <w:t>.</w:t>
      </w:r>
    </w:p>
    <w:p w14:paraId="385ECA7E" w14:textId="77777777" w:rsidR="00A94284" w:rsidRDefault="00A94284" w:rsidP="00A94284">
      <w:pPr>
        <w:rPr>
          <w:u w:val="single"/>
          <w:lang w:val="fr-FR"/>
        </w:rPr>
      </w:pPr>
      <w:r w:rsidRPr="00A94284">
        <w:rPr>
          <w:lang w:val="fr-FR"/>
        </w:rPr>
        <w:tab/>
      </w:r>
      <w:proofErr w:type="gramStart"/>
      <w:r w:rsidRPr="00A94284">
        <w:rPr>
          <w:b/>
          <w:bCs/>
          <w:u w:val="single"/>
          <w:lang w:val="fr-FR"/>
        </w:rPr>
        <w:t>DLS</w:t>
      </w:r>
      <w:r w:rsidRPr="00A94284">
        <w:rPr>
          <w:u w:val="single"/>
          <w:lang w:val="fr-FR"/>
        </w:rPr>
        <w:t>:</w:t>
      </w:r>
      <w:proofErr w:type="gramEnd"/>
    </w:p>
    <w:p w14:paraId="42443226" w14:textId="77777777" w:rsidR="00A94284" w:rsidRPr="00A94284" w:rsidRDefault="00A94284" w:rsidP="00A94284">
      <w:pPr>
        <w:pStyle w:val="ListParagraph"/>
        <w:numPr>
          <w:ilvl w:val="0"/>
          <w:numId w:val="16"/>
        </w:numPr>
        <w:rPr>
          <w:u w:val="single"/>
          <w:lang w:val="fr-FR"/>
        </w:rPr>
      </w:pPr>
      <w:r w:rsidRPr="00A94284">
        <w:rPr>
          <w:lang w:val="fr-FR"/>
        </w:rPr>
        <w:t xml:space="preserve">Question </w:t>
      </w:r>
      <w:proofErr w:type="gramStart"/>
      <w:r w:rsidRPr="00A94284">
        <w:rPr>
          <w:lang w:val="fr-FR"/>
        </w:rPr>
        <w:t>1:</w:t>
      </w:r>
      <w:proofErr w:type="gramEnd"/>
      <w:r w:rsidRPr="00A94284">
        <w:rPr>
          <w:lang w:val="fr-FR"/>
        </w:rPr>
        <w:t xml:space="preserve"> 0.61 seconds, 1,188 </w:t>
      </w:r>
      <w:proofErr w:type="spellStart"/>
      <w:r w:rsidRPr="00A94284">
        <w:rPr>
          <w:lang w:val="fr-FR"/>
        </w:rPr>
        <w:t>nodes</w:t>
      </w:r>
      <w:proofErr w:type="spellEnd"/>
      <w:r w:rsidRPr="00A94284">
        <w:rPr>
          <w:lang w:val="fr-FR"/>
        </w:rPr>
        <w:t xml:space="preserve"> </w:t>
      </w:r>
      <w:proofErr w:type="spellStart"/>
      <w:r w:rsidRPr="00A94284">
        <w:rPr>
          <w:lang w:val="fr-FR"/>
        </w:rPr>
        <w:t>expanded</w:t>
      </w:r>
      <w:proofErr w:type="spellEnd"/>
      <w:r w:rsidRPr="00A94284">
        <w:rPr>
          <w:lang w:val="fr-FR"/>
        </w:rPr>
        <w:t>.</w:t>
      </w:r>
    </w:p>
    <w:p w14:paraId="73326B15" w14:textId="77777777" w:rsidR="00A94284" w:rsidRPr="00A94284" w:rsidRDefault="00A94284" w:rsidP="00A94284">
      <w:pPr>
        <w:pStyle w:val="ListParagraph"/>
        <w:numPr>
          <w:ilvl w:val="0"/>
          <w:numId w:val="16"/>
        </w:numPr>
        <w:rPr>
          <w:u w:val="single"/>
          <w:lang w:val="fr-FR"/>
        </w:rPr>
      </w:pPr>
      <w:r w:rsidRPr="00A94284">
        <w:rPr>
          <w:lang w:val="fr-FR"/>
        </w:rPr>
        <w:t xml:space="preserve">Question </w:t>
      </w:r>
      <w:proofErr w:type="gramStart"/>
      <w:r w:rsidRPr="00A94284">
        <w:rPr>
          <w:lang w:val="fr-FR"/>
        </w:rPr>
        <w:t>2:</w:t>
      </w:r>
      <w:proofErr w:type="gramEnd"/>
      <w:r w:rsidRPr="00A94284">
        <w:rPr>
          <w:lang w:val="fr-FR"/>
        </w:rPr>
        <w:t xml:space="preserve"> 2.50 seconds, 4,212 </w:t>
      </w:r>
      <w:proofErr w:type="spellStart"/>
      <w:r w:rsidRPr="00A94284">
        <w:rPr>
          <w:lang w:val="fr-FR"/>
        </w:rPr>
        <w:t>nodes</w:t>
      </w:r>
      <w:proofErr w:type="spellEnd"/>
      <w:r w:rsidRPr="00A94284">
        <w:rPr>
          <w:lang w:val="fr-FR"/>
        </w:rPr>
        <w:t xml:space="preserve"> </w:t>
      </w:r>
      <w:proofErr w:type="spellStart"/>
      <w:r w:rsidRPr="00A94284">
        <w:rPr>
          <w:lang w:val="fr-FR"/>
        </w:rPr>
        <w:t>expanded</w:t>
      </w:r>
      <w:proofErr w:type="spellEnd"/>
      <w:r w:rsidRPr="00A94284">
        <w:rPr>
          <w:lang w:val="fr-FR"/>
        </w:rPr>
        <w:t>.</w:t>
      </w:r>
    </w:p>
    <w:p w14:paraId="67FEEC06" w14:textId="574E557C" w:rsidR="00A94284" w:rsidRPr="00A94284" w:rsidRDefault="00A94284" w:rsidP="00A94284">
      <w:pPr>
        <w:pStyle w:val="ListParagraph"/>
        <w:numPr>
          <w:ilvl w:val="0"/>
          <w:numId w:val="16"/>
        </w:numPr>
        <w:rPr>
          <w:u w:val="single"/>
          <w:lang w:val="fr-FR"/>
        </w:rPr>
      </w:pPr>
      <w:r w:rsidRPr="00A94284">
        <w:rPr>
          <w:lang w:val="fr-FR"/>
        </w:rPr>
        <w:t xml:space="preserve">Question </w:t>
      </w:r>
      <w:proofErr w:type="gramStart"/>
      <w:r w:rsidRPr="00A94284">
        <w:rPr>
          <w:lang w:val="fr-FR"/>
        </w:rPr>
        <w:t>3:</w:t>
      </w:r>
      <w:proofErr w:type="gramEnd"/>
      <w:r w:rsidRPr="00A94284">
        <w:rPr>
          <w:lang w:val="fr-FR"/>
        </w:rPr>
        <w:t xml:space="preserve"> 1.50 seconds, 2,507 </w:t>
      </w:r>
      <w:proofErr w:type="spellStart"/>
      <w:r w:rsidRPr="00A94284">
        <w:rPr>
          <w:lang w:val="fr-FR"/>
        </w:rPr>
        <w:t>nodes</w:t>
      </w:r>
      <w:proofErr w:type="spellEnd"/>
      <w:r w:rsidRPr="00A94284">
        <w:rPr>
          <w:lang w:val="fr-FR"/>
        </w:rPr>
        <w:t xml:space="preserve"> </w:t>
      </w:r>
      <w:proofErr w:type="spellStart"/>
      <w:r w:rsidRPr="00A94284">
        <w:rPr>
          <w:lang w:val="fr-FR"/>
        </w:rPr>
        <w:t>expanded</w:t>
      </w:r>
      <w:proofErr w:type="spellEnd"/>
      <w:r w:rsidRPr="00A94284">
        <w:rPr>
          <w:lang w:val="fr-FR"/>
        </w:rPr>
        <w:t>.</w:t>
      </w:r>
    </w:p>
    <w:p w14:paraId="39B18B3B" w14:textId="77777777" w:rsidR="00A94284" w:rsidRPr="00A94284" w:rsidRDefault="00A94284" w:rsidP="00A94284">
      <w:pPr>
        <w:rPr>
          <w:lang w:val="fr-FR"/>
        </w:rPr>
      </w:pPr>
    </w:p>
    <w:p w14:paraId="41EDE521" w14:textId="77777777" w:rsidR="00A94284" w:rsidRDefault="00A94284" w:rsidP="00A94284">
      <w:r w:rsidRPr="00A94284">
        <w:rPr>
          <w:b/>
          <w:bCs/>
        </w:rPr>
        <w:t>Takeaways</w:t>
      </w:r>
    </w:p>
    <w:p w14:paraId="038F5EA6" w14:textId="77777777" w:rsidR="00A94284" w:rsidRDefault="00A94284" w:rsidP="00A94284">
      <w:pPr>
        <w:pStyle w:val="ListParagraph"/>
        <w:numPr>
          <w:ilvl w:val="0"/>
          <w:numId w:val="17"/>
        </w:numPr>
      </w:pPr>
      <w:r w:rsidRPr="00A94284">
        <w:t>BFS is great for puzzles where you need to find multiple solutions or systematically explore all options.</w:t>
      </w:r>
    </w:p>
    <w:p w14:paraId="19EF296E" w14:textId="77777777" w:rsidR="00A94284" w:rsidRDefault="00A94284" w:rsidP="00A94284">
      <w:pPr>
        <w:pStyle w:val="ListParagraph"/>
        <w:numPr>
          <w:ilvl w:val="0"/>
          <w:numId w:val="17"/>
        </w:numPr>
      </w:pPr>
      <w:r w:rsidRPr="00A94284">
        <w:t>DLS works better if you’re only looking for one solution and care about speed and memory.</w:t>
      </w:r>
    </w:p>
    <w:p w14:paraId="5FCB59AF" w14:textId="76D30EE4" w:rsidR="00A94284" w:rsidRPr="00A94284" w:rsidRDefault="00A94284" w:rsidP="00A94284">
      <w:pPr>
        <w:pStyle w:val="ListParagraph"/>
        <w:numPr>
          <w:ilvl w:val="0"/>
          <w:numId w:val="17"/>
        </w:numPr>
      </w:pPr>
      <w:r w:rsidRPr="00A94284">
        <w:t>For our project, combining BFS and DLS makes sense because it gives us the thoroughness of BFS and the efficiency of DLS. Dynamic depth adjustment is key to making that combo work well.</w:t>
      </w:r>
    </w:p>
    <w:p w14:paraId="25F0BD25" w14:textId="2676AD96" w:rsidR="0008225A" w:rsidRDefault="0008225A"/>
    <w:sectPr w:rsidR="000822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A65CB5"/>
    <w:multiLevelType w:val="hybridMultilevel"/>
    <w:tmpl w:val="BD16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E0B0A"/>
    <w:multiLevelType w:val="hybridMultilevel"/>
    <w:tmpl w:val="57E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56281"/>
    <w:multiLevelType w:val="hybridMultilevel"/>
    <w:tmpl w:val="79DC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A36D1"/>
    <w:multiLevelType w:val="hybridMultilevel"/>
    <w:tmpl w:val="7250FD6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 w15:restartNumberingAfterBreak="0">
    <w:nsid w:val="58992C08"/>
    <w:multiLevelType w:val="hybridMultilevel"/>
    <w:tmpl w:val="DF7E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113CA"/>
    <w:multiLevelType w:val="hybridMultilevel"/>
    <w:tmpl w:val="CDEA0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5F113F"/>
    <w:multiLevelType w:val="hybridMultilevel"/>
    <w:tmpl w:val="93A6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300AE"/>
    <w:multiLevelType w:val="hybridMultilevel"/>
    <w:tmpl w:val="70CA7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7449239">
    <w:abstractNumId w:val="8"/>
  </w:num>
  <w:num w:numId="2" w16cid:durableId="1116873392">
    <w:abstractNumId w:val="6"/>
  </w:num>
  <w:num w:numId="3" w16cid:durableId="1874004071">
    <w:abstractNumId w:val="5"/>
  </w:num>
  <w:num w:numId="4" w16cid:durableId="857230039">
    <w:abstractNumId w:val="4"/>
  </w:num>
  <w:num w:numId="5" w16cid:durableId="1979796881">
    <w:abstractNumId w:val="7"/>
  </w:num>
  <w:num w:numId="6" w16cid:durableId="839664877">
    <w:abstractNumId w:val="3"/>
  </w:num>
  <w:num w:numId="7" w16cid:durableId="329989582">
    <w:abstractNumId w:val="2"/>
  </w:num>
  <w:num w:numId="8" w16cid:durableId="1139687616">
    <w:abstractNumId w:val="1"/>
  </w:num>
  <w:num w:numId="9" w16cid:durableId="1110516890">
    <w:abstractNumId w:val="0"/>
  </w:num>
  <w:num w:numId="10" w16cid:durableId="1018043317">
    <w:abstractNumId w:val="11"/>
  </w:num>
  <w:num w:numId="11" w16cid:durableId="1848057327">
    <w:abstractNumId w:val="9"/>
  </w:num>
  <w:num w:numId="12" w16cid:durableId="1555972304">
    <w:abstractNumId w:val="10"/>
  </w:num>
  <w:num w:numId="13" w16cid:durableId="1665358906">
    <w:abstractNumId w:val="13"/>
  </w:num>
  <w:num w:numId="14" w16cid:durableId="1596401967">
    <w:abstractNumId w:val="12"/>
  </w:num>
  <w:num w:numId="15" w16cid:durableId="489298961">
    <w:abstractNumId w:val="14"/>
  </w:num>
  <w:num w:numId="16" w16cid:durableId="252594263">
    <w:abstractNumId w:val="16"/>
  </w:num>
  <w:num w:numId="17" w16cid:durableId="16703257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25A"/>
    <w:rsid w:val="0015074B"/>
    <w:rsid w:val="0029639D"/>
    <w:rsid w:val="00326F90"/>
    <w:rsid w:val="009F302D"/>
    <w:rsid w:val="00A27AE3"/>
    <w:rsid w:val="00A94284"/>
    <w:rsid w:val="00AA1D8D"/>
    <w:rsid w:val="00B47730"/>
    <w:rsid w:val="00CB0664"/>
    <w:rsid w:val="00DC27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3D8E5"/>
  <w14:defaultImageDpi w14:val="300"/>
  <w15:docId w15:val="{6CE9AD5F-F65C-BC46-B6BB-891E5956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C2754"/>
    <w:rPr>
      <w:color w:val="0000FF" w:themeColor="hyperlink"/>
      <w:u w:val="single"/>
    </w:rPr>
  </w:style>
  <w:style w:type="character" w:styleId="UnresolvedMention">
    <w:name w:val="Unresolved Mention"/>
    <w:basedOn w:val="DefaultParagraphFont"/>
    <w:uiPriority w:val="99"/>
    <w:semiHidden/>
    <w:unhideWhenUsed/>
    <w:rsid w:val="00DC2754"/>
    <w:rPr>
      <w:color w:val="605E5C"/>
      <w:shd w:val="clear" w:color="auto" w:fill="E1DFDD"/>
    </w:rPr>
  </w:style>
  <w:style w:type="character" w:styleId="FollowedHyperlink">
    <w:name w:val="FollowedHyperlink"/>
    <w:basedOn w:val="DefaultParagraphFont"/>
    <w:uiPriority w:val="99"/>
    <w:semiHidden/>
    <w:unhideWhenUsed/>
    <w:rsid w:val="00DC27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807526">
      <w:bodyDiv w:val="1"/>
      <w:marLeft w:val="0"/>
      <w:marRight w:val="0"/>
      <w:marTop w:val="0"/>
      <w:marBottom w:val="0"/>
      <w:divBdr>
        <w:top w:val="none" w:sz="0" w:space="0" w:color="auto"/>
        <w:left w:val="none" w:sz="0" w:space="0" w:color="auto"/>
        <w:bottom w:val="none" w:sz="0" w:space="0" w:color="auto"/>
        <w:right w:val="none" w:sz="0" w:space="0" w:color="auto"/>
      </w:divBdr>
    </w:div>
    <w:div w:id="828833971">
      <w:bodyDiv w:val="1"/>
      <w:marLeft w:val="0"/>
      <w:marRight w:val="0"/>
      <w:marTop w:val="0"/>
      <w:marBottom w:val="0"/>
      <w:divBdr>
        <w:top w:val="none" w:sz="0" w:space="0" w:color="auto"/>
        <w:left w:val="none" w:sz="0" w:space="0" w:color="auto"/>
        <w:bottom w:val="none" w:sz="0" w:space="0" w:color="auto"/>
        <w:right w:val="none" w:sz="0" w:space="0" w:color="auto"/>
      </w:divBdr>
    </w:div>
    <w:div w:id="1863594594">
      <w:bodyDiv w:val="1"/>
      <w:marLeft w:val="0"/>
      <w:marRight w:val="0"/>
      <w:marTop w:val="0"/>
      <w:marBottom w:val="0"/>
      <w:divBdr>
        <w:top w:val="none" w:sz="0" w:space="0" w:color="auto"/>
        <w:left w:val="none" w:sz="0" w:space="0" w:color="auto"/>
        <w:bottom w:val="none" w:sz="0" w:space="0" w:color="auto"/>
        <w:right w:val="none" w:sz="0" w:space="0" w:color="auto"/>
      </w:divBdr>
    </w:div>
    <w:div w:id="1976640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58642884_Comparison_Analysis_of_Breadth_First_Search_and_Depth_Limited_Search_Algorithms_in_Sudoku_Ga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Hanna Berhane</cp:lastModifiedBy>
  <cp:revision>2</cp:revision>
  <dcterms:created xsi:type="dcterms:W3CDTF">2024-12-05T09:47:00Z</dcterms:created>
  <dcterms:modified xsi:type="dcterms:W3CDTF">2024-12-05T09:47:00Z</dcterms:modified>
  <cp:category/>
</cp:coreProperties>
</file>